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Rolando Sanchez</w:t>
        <w:br/>
        <w:t>55 Ottawa Ave SW</w:t>
        <w:br/>
        <w:t>Grand Rapids, MI 49503</w:t>
        <w:br/>
        <w:t>(231) 903-8039</w:t>
        <w:br/>
        <w:t>Rolsanchez213@icloud.com</w:t>
        <w:br/>
        <w:t>August 15, 2025</w:t>
        <w:br/>
        <w:br/>
        <w:t>Hiring Manager</w:t>
        <w:br/>
        <w:t>Synapse Health</w:t>
        <w:br/>
        <w:t>3755 Chase Ave</w:t>
        <w:br/>
        <w:t>Skokie, IL 60076</w:t>
        <w:br/>
        <w:br/>
        <w:t>Dear Hiring Manager,</w:t>
        <w:br/>
        <w:br/>
        <w:t>I am excited to apply for the IT Support Specialist I position at Synapse Health. With more than five years of experience in technical support, help desk services, and IT system maintenance, I bring the skills and dedication needed to keep your technology infrastructure running smoothly. My background in Tier 1 and Tier 2 support, combined with a strong understanding of Windows, macOS, and mobile device environments, positions me to quickly diagnose issues, resolve incidents, and provide the exceptional user experience Synapse Health is known for.</w:t>
        <w:br/>
        <w:br/>
        <w:t>At Wolverine Worldwide, I supported over 1,000 end users by managing help desk tickets, calls, and email requests in a timely and professional manner. I installed, configured, and maintained hardware and software systems, assisted with Active Directory account management, and resolved VPN and network connectivity problems. Using tools like Microsoft 365, SCCM, Intune, and ServiceNow, I ensured consistent system performance while maintaining compliance with IT policies and security protocols. I also contributed to IT projects such as system upgrades, device deployments, and audits, improving operational efficiency and reducing downtime.</w:t>
        <w:br/>
        <w:br/>
        <w:t>What excites me about Synapse Health is your commitment to innovation and a culture of kindness, collaboration, and creativity. I share these values and have a proven record of working both independently and within a team to meet deadlines and deliver results. My certifications in CompTIA A+, Network+, and ITF+, along with hands-on experience in incident documentation, network troubleshooting, and customer service, ensure I can contribute effectively from day one.</w:t>
        <w:br/>
        <w:br/>
        <w:t>I would welcome the chance to bring my technical expertise, customer-first approach, and continuous learning mindset to Synapse Health’s mission to transform the DME industry. Thank you for considering my application, and I look forward to the opportunity to discuss how I can support your IT team.</w:t>
        <w:br/>
        <w:br/>
        <w:t>Sincerely,</w:t>
        <w:br/>
        <w:t>Rolando Sanchez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