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40"/>
        </w:rPr>
        <w:t>ROLANDO SANCHEZ</w:t>
      </w:r>
    </w:p>
    <w:p>
      <w:pPr>
        <w:jc w:val="center"/>
      </w:pPr>
      <w:r>
        <w:rPr>
          <w:sz w:val="20"/>
        </w:rPr>
        <w:t>55 Ottawa Ave SW, Grand Rapids, MI 49503  |  (231) 903-8039  |  Rolsanchez213@icloud.com</w:t>
      </w:r>
    </w:p>
    <w:p>
      <w:pPr>
        <w:jc w:val="center"/>
      </w:pPr>
      <w:r>
        <w:rPr>
          <w:sz w:val="16"/>
        </w:rP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PROFESSIONAL SUMMARY</w:t>
      </w:r>
    </w:p>
    <w:p>
      <w:r>
        <w:t>Dedicated IT Support Specialist with over 5 years of proven experience delivering Tier 1 and Tier 2 technical support across Windows, macOS, Linux, and mobile platforms. Expert in troubleshooting hardware, software, and network issues, maintaining IT systems, and ensuring compliance with security protocols. Recognized for strong problem-solving skills, customer-focused service, and the ability to thrive in fast-paced, high-demand environments.</w:t>
      </w:r>
    </w:p>
    <w:p>
      <w:pPr>
        <w:pStyle w:val="Heading2"/>
      </w:pPr>
      <w:r>
        <w:t>CORE COMPETENCIES</w:t>
      </w:r>
    </w:p>
    <w:p>
      <w:r>
        <w:t>• Tier 1 &amp; Tier 2 Technical Support</w:t>
      </w:r>
    </w:p>
    <w:p>
      <w:r>
        <w:t>• Hardware &amp; Software Troubleshooting</w:t>
      </w:r>
    </w:p>
    <w:p>
      <w:r>
        <w:t>• Microsoft 365, Active Directory, Azure AD</w:t>
      </w:r>
    </w:p>
    <w:p>
      <w:r>
        <w:t>• VPN &amp; Network Connectivity Support</w:t>
      </w:r>
    </w:p>
    <w:p>
      <w:r>
        <w:t>• Ticketing Systems: ServiceNow, Jira</w:t>
      </w:r>
    </w:p>
    <w:p>
      <w:r>
        <w:t>• Windows, macOS, Linux, iOS, Android</w:t>
      </w:r>
    </w:p>
    <w:p>
      <w:r>
        <w:t>• SCCM, Intune, Endpoint Security</w:t>
      </w:r>
    </w:p>
    <w:p>
      <w:r>
        <w:t>• CompTIA A+, Network+, ITF+ Certified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Wolverine Worldwide Inc – Rockford, MI</w:t>
      </w:r>
    </w:p>
    <w:p>
      <w:pPr/>
      <w:r>
        <w:t>IT Help Desk Specialist II | Mar 2022 – Jun 2025</w:t>
      </w:r>
    </w:p>
    <w:p>
      <w:r>
        <w:t>• Provided Tier 1 &amp; Tier 2 technical support for 1,000+ users, troubleshooting desktops, laptops, mobile devices, and peripherals.</w:t>
      </w:r>
    </w:p>
    <w:p>
      <w:r>
        <w:t>• Responded to help desk tickets, calls, and emails, maintaining a 96% customer satisfaction score.</w:t>
      </w:r>
    </w:p>
    <w:p>
      <w:r>
        <w:t>• Installed, configured, and maintained hardware/software systems, ensuring compliance with security policies.</w:t>
      </w:r>
    </w:p>
    <w:p>
      <w:r>
        <w:t>• Managed Active Directory accounts, password resets, and access permissions.</w:t>
      </w:r>
    </w:p>
    <w:p>
      <w:r>
        <w:t>• Resolved VPN and network connectivity issues for remote and on-site staff.</w:t>
      </w:r>
    </w:p>
    <w:p>
      <w:r>
        <w:t>• Documented technical issues and solutions to improve the knowledge base.</w:t>
      </w:r>
    </w:p>
    <w:p>
      <w:r>
        <w:t>• Contributed to IT projects including system upgrades, deployments, and audits.</w:t>
      </w:r>
    </w:p>
    <w:p>
      <w:pPr>
        <w:pStyle w:val="Heading3"/>
      </w:pPr>
      <w:r>
        <w:t>Peckham – Grand Rapids, MI</w:t>
      </w:r>
    </w:p>
    <w:p>
      <w:pPr/>
      <w:r>
        <w:t>IT Support Technician | Jul 2021 – Jan 2022</w:t>
      </w:r>
    </w:p>
    <w:p>
      <w:r>
        <w:t>• Handled 20+ daily support requests related to hardware, software, and network connectivity.</w:t>
      </w:r>
    </w:p>
    <w:p>
      <w:r>
        <w:t>• Created and managed Active Directory accounts, groups, and permissions.</w:t>
      </w:r>
    </w:p>
    <w:p>
      <w:r>
        <w:t>• Supported device deployments, patching, and infrastructure improvements.</w:t>
      </w:r>
    </w:p>
    <w:p>
      <w:r>
        <w:t>• Developed IT documentation to improve onboarding and procedural consistency.</w:t>
      </w:r>
    </w:p>
    <w:p>
      <w:pPr>
        <w:pStyle w:val="Heading3"/>
      </w:pPr>
      <w:r>
        <w:t>Grant Fitness Center – Grant, MI</w:t>
      </w:r>
    </w:p>
    <w:p>
      <w:pPr/>
      <w:r>
        <w:t>Supervisor (Volunteer) | Apr 2005 – Aug 2018</w:t>
      </w:r>
    </w:p>
    <w:p>
      <w:r>
        <w:t>• Delivered customer service for memberships, billing, and facility operations.</w:t>
      </w:r>
    </w:p>
    <w:p>
      <w:r>
        <w:t>• Managed daily cash handling and reconciliations with 100% accuracy.</w:t>
      </w:r>
    </w:p>
    <w:p>
      <w:r>
        <w:t>• Maintained facility safety and compliance with health regulations.</w:t>
      </w:r>
    </w:p>
    <w:p>
      <w:pPr>
        <w:pStyle w:val="Heading2"/>
      </w:pPr>
      <w:r>
        <w:t>EDUCATION &amp; CERTIFICATIONS</w:t>
      </w:r>
    </w:p>
    <w:p>
      <w:r>
        <w:t>Associate Degree – Grand Rapids Community College, 2013</w:t>
      </w:r>
    </w:p>
    <w:p>
      <w:r>
        <w:t>High School Diploma – Grant Public Schools, 2007</w:t>
      </w:r>
    </w:p>
    <w:p>
      <w:r>
        <w:t>CompTIA A+ (2021) | CompTIA ITF+ (2021) | CompTIA Network+ (2025)</w:t>
      </w:r>
    </w:p>
    <w:p>
      <w:pPr>
        <w:pStyle w:val="Heading2"/>
      </w:pPr>
      <w:r>
        <w:t>PROFESSIONAL DEVELOPMENT</w:t>
      </w:r>
    </w:p>
    <w:p>
      <w:r>
        <w:t>Training in ITIL processes, cybersecurity best practices, and cloud platforms (AWS, Azure). Active participant in IT professional communities to stay current with industry trends.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